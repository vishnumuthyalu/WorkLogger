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Daily Work Log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Time</w:t>
            </w:r>
          </w:p>
        </w:tc>
        <w:tc>
          <w:tcPr>
            <w:tcW w:type="dxa" w:w="4320"/>
          </w:tcPr>
          <w:p>
            <w:r>
              <w:t>Activity</w:t>
            </w:r>
          </w:p>
        </w:tc>
      </w:tr>
      <w:tr>
        <w:tc>
          <w:tcPr>
            <w:tcW w:type="dxa" w:w="4320"/>
          </w:tcPr>
          <w:p>
            <w:r>
              <w:t>8:00 AM</w:t>
            </w:r>
          </w:p>
        </w:tc>
        <w:tc>
          <w:tcPr>
            <w:tcW w:type="dxa" w:w="4320"/>
          </w:tcPr>
          <w:p>
            <w:r>
              <w:t xml:space="preserve"> - 1st weekly meeting with analytics team  (8am to 9am)</w:t>
            </w:r>
          </w:p>
        </w:tc>
      </w:tr>
      <w:tr>
        <w:tc>
          <w:tcPr>
            <w:tcW w:type="dxa" w:w="4320"/>
          </w:tcPr>
          <w:p>
            <w:r>
              <w:t>9:00 AM</w:t>
            </w:r>
          </w:p>
        </w:tc>
        <w:tc>
          <w:tcPr>
            <w:tcW w:type="dxa" w:w="4320"/>
          </w:tcPr>
          <w:p>
            <w:r>
              <w:t xml:space="preserve">search and setup laptop for SSD upgrade, provide Steve with laptop information </w:t>
            </w:r>
          </w:p>
        </w:tc>
      </w:tr>
      <w:tr>
        <w:tc>
          <w:tcPr>
            <w:tcW w:type="dxa" w:w="4320"/>
          </w:tcPr>
          <w:p>
            <w:r>
              <w:t>10:00 AM</w:t>
            </w:r>
          </w:p>
        </w:tc>
        <w:tc>
          <w:tcPr>
            <w:tcW w:type="dxa" w:w="4320"/>
          </w:tcPr>
          <w:p>
            <w:r>
              <w:t xml:space="preserve">search and setup laptop for SSD upgrade, provide Steve with laptop information </w:t>
            </w:r>
          </w:p>
        </w:tc>
      </w:tr>
      <w:tr>
        <w:tc>
          <w:tcPr>
            <w:tcW w:type="dxa" w:w="4320"/>
          </w:tcPr>
          <w:p>
            <w:r>
              <w:t>11:00 AM</w:t>
            </w:r>
          </w:p>
        </w:tc>
        <w:tc>
          <w:tcPr>
            <w:tcW w:type="dxa" w:w="4320"/>
          </w:tcPr>
          <w:p>
            <w:r>
              <w:t xml:space="preserve">search and setup laptop for SSD upgrade, provide Steve with laptop information </w:t>
            </w:r>
          </w:p>
        </w:tc>
      </w:tr>
      <w:tr>
        <w:tc>
          <w:tcPr>
            <w:tcW w:type="dxa" w:w="4320"/>
          </w:tcPr>
          <w:p>
            <w:r>
              <w:t>12:00 PM</w:t>
            </w:r>
          </w:p>
        </w:tc>
        <w:tc>
          <w:tcPr>
            <w:tcW w:type="dxa" w:w="4320"/>
          </w:tcPr>
          <w:p>
            <w:r>
              <w:t xml:space="preserve">- Meeting with Christian, Daniel, and Lia : Capstone Project </w:t>
              <w:br/>
              <w:t>- https://aspinkemp.sharepoint.com/aka-analytics/SitePages/Home.aspx : Analytics on Sharepoint</w:t>
              <w:br/>
              <w:t xml:space="preserve">- 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13:00 PM</w:t>
            </w:r>
          </w:p>
        </w:tc>
        <w:tc>
          <w:tcPr>
            <w:tcW w:type="dxa" w:w="4320"/>
          </w:tcPr>
          <w:p>
            <w:r>
              <w:t>- Backup laptop for drive upgrade from 1tb - 4tb</w:t>
            </w:r>
          </w:p>
        </w:tc>
      </w:tr>
      <w:tr>
        <w:tc>
          <w:tcPr>
            <w:tcW w:type="dxa" w:w="4320"/>
          </w:tcPr>
          <w:p>
            <w:r>
              <w:t>14:00 PM</w:t>
            </w:r>
          </w:p>
        </w:tc>
        <w:tc>
          <w:tcPr>
            <w:tcW w:type="dxa" w:w="4320"/>
          </w:tcPr>
          <w:p>
            <w:r>
              <w:t>- Backup laptop for drive upgrade from 1tb - 4tb</w:t>
            </w:r>
          </w:p>
        </w:tc>
      </w:tr>
      <w:tr>
        <w:tc>
          <w:tcPr>
            <w:tcW w:type="dxa" w:w="4320"/>
          </w:tcPr>
          <w:p>
            <w:r>
              <w:t>15:00 PM</w:t>
            </w:r>
          </w:p>
        </w:tc>
        <w:tc>
          <w:tcPr>
            <w:tcW w:type="dxa" w:w="4320"/>
          </w:tcPr>
          <w:p>
            <w:r>
              <w:t>- Backup laptop for drive upgrade from 1tb - 4tb</w:t>
            </w:r>
          </w:p>
        </w:tc>
      </w:tr>
      <w:tr>
        <w:tc>
          <w:tcPr>
            <w:tcW w:type="dxa" w:w="4320"/>
          </w:tcPr>
          <w:p>
            <w:r>
              <w:t>16:00 PM</w:t>
            </w:r>
          </w:p>
        </w:tc>
        <w:tc>
          <w:tcPr>
            <w:tcW w:type="dxa" w:w="4320"/>
          </w:tcPr>
          <w:p>
            <w:r>
              <w:t>- Backup laptop for drive upgrade from 1tb - 4tb</w:t>
            </w:r>
          </w:p>
        </w:tc>
      </w:tr>
      <w:tr>
        <w:tc>
          <w:tcPr>
            <w:tcW w:type="dxa" w:w="4320"/>
          </w:tcPr>
          <w:p>
            <w:r>
              <w:t>17:00 PM</w:t>
            </w:r>
          </w:p>
        </w:tc>
        <w:tc>
          <w:tcPr>
            <w:tcW w:type="dxa" w:w="4320"/>
          </w:tcPr>
          <w:p>
            <w:r>
              <w:t>- Backup laptop for drive upgrade from 1tb - 4tb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